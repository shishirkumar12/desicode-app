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🧠 DesiCode: User Guide (Learn to Code in Desi Style)</w:t>
      </w:r>
    </w:p>
    <w:p>
      <w:r>
        <w:t>Welcome to DesiCode — a fun and easy way to learn programming in your apni bhasha!</w:t>
        <w:br/>
        <w:br/>
        <w:t>Below is your step-by-step guide to writing DesiCode programs with examples for each feature.</w:t>
      </w:r>
    </w:p>
    <w:p>
      <w:pPr>
        <w:pStyle w:val="Heading2"/>
      </w:pPr>
      <w:r>
        <w:t>1. 📢 bol – Print something on the screen</w:t>
      </w:r>
    </w:p>
    <w:p>
      <w:pPr>
        <w:pStyle w:val="IntenseQuote"/>
      </w:pPr>
      <w:r>
        <w:t>📜 Code:</w:t>
      </w:r>
    </w:p>
    <w:p>
      <w:pPr/>
      <w:r>
        <w:t>bol "Kya haal hai?"</w:t>
      </w:r>
    </w:p>
    <w:p>
      <w:pPr>
        <w:pStyle w:val="IntenseQuote"/>
      </w:pPr>
      <w:r>
        <w:t>🎯 Output:</w:t>
      </w:r>
    </w:p>
    <w:p>
      <w:pPr/>
      <w:r>
        <w:t>Kya haal hai?</w:t>
      </w:r>
    </w:p>
    <w:p>
      <w:pPr>
        <w:pStyle w:val="Heading2"/>
      </w:pPr>
      <w:r>
        <w:t>2. 📦 rakh – Create a variable</w:t>
      </w:r>
    </w:p>
    <w:p>
      <w:pPr>
        <w:pStyle w:val="IntenseQuote"/>
      </w:pPr>
      <w:r>
        <w:t>📜 Code:</w:t>
      </w:r>
    </w:p>
    <w:p>
      <w:pPr/>
      <w:r>
        <w:t>rakh naam = "Shishir"</w:t>
        <w:br/>
        <w:t>rakh umar = 25</w:t>
        <w:br/>
        <w:t>bol naam</w:t>
        <w:br/>
        <w:t>bol umar</w:t>
      </w:r>
    </w:p>
    <w:p>
      <w:pPr>
        <w:pStyle w:val="IntenseQuote"/>
      </w:pPr>
      <w:r>
        <w:t>🎯 Output:</w:t>
      </w:r>
    </w:p>
    <w:p>
      <w:pPr/>
      <w:r>
        <w:t>Shishir</w:t>
        <w:br/>
        <w:t>25</w:t>
      </w:r>
    </w:p>
    <w:p>
      <w:pPr>
        <w:pStyle w:val="Heading2"/>
      </w:pPr>
      <w:r>
        <w:t>3. ➕ Math: jod, ghata, guna, bhaag</w:t>
      </w:r>
    </w:p>
    <w:p>
      <w:pPr>
        <w:pStyle w:val="IntenseQuote"/>
      </w:pPr>
      <w:r>
        <w:t>📜 Code:</w:t>
      </w:r>
    </w:p>
    <w:p>
      <w:pPr/>
      <w:r>
        <w:t>rakh a = 10</w:t>
        <w:br/>
        <w:t>rakh b = 5</w:t>
        <w:br/>
        <w:t>rakh total jod a b</w:t>
        <w:br/>
        <w:t>bol total</w:t>
      </w:r>
    </w:p>
    <w:p>
      <w:pPr>
        <w:pStyle w:val="IntenseQuote"/>
      </w:pPr>
      <w:r>
        <w:t>🎯 Output:</w:t>
      </w:r>
    </w:p>
    <w:p>
      <w:pPr/>
      <w:r>
        <w:t>15</w:t>
      </w:r>
    </w:p>
    <w:p>
      <w:pPr>
        <w:pStyle w:val="Heading2"/>
      </w:pPr>
      <w:r>
        <w:t>4. 🔁 repeat – Repeat a statement</w:t>
      </w:r>
    </w:p>
    <w:p>
      <w:pPr>
        <w:pStyle w:val="IntenseQuote"/>
      </w:pPr>
      <w:r>
        <w:t>📜 Code:</w:t>
      </w:r>
    </w:p>
    <w:p>
      <w:pPr/>
      <w:r>
        <w:t>repeat 3 bol "Coding is fun!"</w:t>
      </w:r>
    </w:p>
    <w:p>
      <w:pPr>
        <w:pStyle w:val="IntenseQuote"/>
      </w:pPr>
      <w:r>
        <w:t>🎯 Output:</w:t>
      </w:r>
    </w:p>
    <w:p>
      <w:pPr/>
      <w:r>
        <w:t>Coding is fun!</w:t>
        <w:br/>
        <w:t>Coding is fun!</w:t>
        <w:br/>
        <w:t>Coding is fun!</w:t>
      </w:r>
    </w:p>
    <w:p>
      <w:pPr>
        <w:pStyle w:val="Heading2"/>
      </w:pPr>
      <w:r>
        <w:t>5. 🤔 agar – Conditional statement</w:t>
      </w:r>
    </w:p>
    <w:p>
      <w:pPr>
        <w:pStyle w:val="IntenseQuote"/>
      </w:pPr>
      <w:r>
        <w:t>📜 Code:</w:t>
      </w:r>
    </w:p>
    <w:p>
      <w:pPr/>
      <w:r>
        <w:t>rakh naam = "Shishir"</w:t>
        <w:br/>
        <w:t>agar naam barabar "Shishir" toh bol "Sahi pakde hain!"</w:t>
      </w:r>
    </w:p>
    <w:p>
      <w:pPr>
        <w:pStyle w:val="IntenseQuote"/>
      </w:pPr>
      <w:r>
        <w:t>🎯 Output:</w:t>
      </w:r>
    </w:p>
    <w:p>
      <w:pPr/>
      <w:r>
        <w:t>Sahi pakde hain!</w:t>
      </w:r>
    </w:p>
    <w:p>
      <w:pPr>
        <w:pStyle w:val="Heading2"/>
      </w:pPr>
      <w:r>
        <w:t>6. 🔣 Multiline with \n</w:t>
      </w:r>
    </w:p>
    <w:p>
      <w:pPr>
        <w:pStyle w:val="IntenseQuote"/>
      </w:pPr>
      <w:r>
        <w:t>📜 Code:</w:t>
      </w:r>
    </w:p>
    <w:p>
      <w:pPr/>
      <w:r>
        <w:t>bol "Namaste Duniya!\nMera naam hai:\nShishir"</w:t>
      </w:r>
    </w:p>
    <w:p>
      <w:pPr>
        <w:pStyle w:val="IntenseQuote"/>
      </w:pPr>
      <w:r>
        <w:t>🎯 Output:</w:t>
      </w:r>
    </w:p>
    <w:p>
      <w:pPr/>
      <w:r>
        <w:t>Namaste Duniya!</w:t>
        <w:br/>
        <w:t>Mera naam hai:</w:t>
        <w:br/>
        <w:t>Shishir</w:t>
      </w:r>
    </w:p>
    <w:p>
      <w:pPr>
        <w:pStyle w:val="Heading2"/>
      </w:pPr>
      <w:r>
        <w:t>7. 🧑‍💻 kaam karle – Functions</w:t>
      </w:r>
    </w:p>
    <w:p>
      <w:pPr>
        <w:pStyle w:val="IntenseQuote"/>
      </w:pPr>
      <w:r>
        <w:t>📜 Code:</w:t>
      </w:r>
    </w:p>
    <w:p>
      <w:pPr/>
      <w:r>
        <w:t>kaam karle intro</w:t>
        <w:br/>
        <w:t>bol "Namaste Duniya!"</w:t>
        <w:br/>
        <w:t>bol "Yeh function ka output hai"</w:t>
        <w:br/>
        <w:t>khatam</w:t>
        <w:br/>
        <w:br/>
        <w:t>intro</w:t>
      </w:r>
    </w:p>
    <w:p>
      <w:pPr>
        <w:pStyle w:val="IntenseQuote"/>
      </w:pPr>
      <w:r>
        <w:t>🎯 Output:</w:t>
      </w:r>
    </w:p>
    <w:p>
      <w:pPr/>
      <w:r>
        <w:t>Namaste Duniya!</w:t>
        <w:br/>
        <w:t>Yeh function ka output hai</w:t>
      </w:r>
    </w:p>
    <w:p>
      <w:pPr>
        <w:pStyle w:val="Heading2"/>
      </w:pPr>
      <w:r>
        <w:t>8. 🤝 pucho – Ask user for input</w:t>
      </w:r>
    </w:p>
    <w:p>
      <w:pPr>
        <w:pStyle w:val="IntenseQuote"/>
      </w:pPr>
      <w:r>
        <w:t>📜 Code:</w:t>
      </w:r>
    </w:p>
    <w:p>
      <w:pPr/>
      <w:r>
        <w:t>pucho naam</w:t>
        <w:br/>
        <w:t>bol naam</w:t>
      </w:r>
    </w:p>
    <w:p>
      <w:pPr>
        <w:pStyle w:val="IntenseQuote"/>
      </w:pPr>
      <w:r>
        <w:t>🎯 Output:</w:t>
      </w:r>
    </w:p>
    <w:p>
      <w:pPr/>
      <w:r>
        <w:t>(*Works in terminal only*)</w:t>
      </w:r>
    </w:p>
    <w:p>
      <w:pPr>
        <w:pStyle w:val="Heading2"/>
      </w:pPr>
      <w:r>
        <w:t>🎯 Full Example</w:t>
      </w:r>
    </w:p>
    <w:p>
      <w:pPr>
        <w:pStyle w:val="IntenseQuote"/>
      </w:pPr>
      <w:r>
        <w:t>📜 Code:</w:t>
      </w:r>
    </w:p>
    <w:p>
      <w:pPr/>
      <w:r>
        <w:t>bol "Program Start"</w:t>
        <w:br/>
        <w:br/>
        <w:t>rakh naam = "Shishir"</w:t>
        <w:br/>
        <w:t>bol "Mera naam hai:"</w:t>
        <w:br/>
        <w:t>bol naam</w:t>
        <w:br/>
        <w:br/>
        <w:t>rakh a = 5</w:t>
        <w:br/>
        <w:t>rakh b = 10</w:t>
        <w:br/>
        <w:t>rakh sum jod a b</w:t>
        <w:br/>
        <w:t>bol "Total hai:"</w:t>
        <w:br/>
        <w:t>bol sum</w:t>
        <w:br/>
        <w:br/>
        <w:t>repeat 2 bol "Learning DesiCode!"</w:t>
        <w:br/>
        <w:br/>
        <w:t>kaam karle greet</w:t>
        <w:br/>
        <w:t>bol "Hello from function!"</w:t>
        <w:br/>
        <w:t>khatam</w:t>
        <w:br/>
        <w:br/>
        <w:t>greet</w:t>
      </w:r>
    </w:p>
    <w:p>
      <w:pPr>
        <w:pStyle w:val="IntenseQuote"/>
      </w:pPr>
      <w:r>
        <w:t>🎯 Output:</w:t>
      </w:r>
    </w:p>
    <w:p>
      <w:pPr/>
      <w:r>
        <w:t>Program Start</w:t>
        <w:br/>
        <w:t>Mera naam hai:</w:t>
        <w:br/>
        <w:t>Shishir</w:t>
        <w:br/>
        <w:t>Total hai:</w:t>
        <w:br/>
        <w:t>15</w:t>
        <w:br/>
        <w:t>Learning DesiCode!</w:t>
        <w:br/>
        <w:t>Learning DesiCode!</w:t>
        <w:br/>
        <w:t>Hello from function!</w:t>
      </w:r>
    </w:p>
    <w:p>
      <w:r>
        <w:br w:type="page"/>
      </w:r>
    </w:p>
    <w:p>
      <w:r>
        <w:t>📚 Learn. Build. Repeat.</w:t>
        <w:br/>
        <w:t>DesiCode is designed to make learning fun — share it with your friends, students, or even your dadi-nani 👵🧓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